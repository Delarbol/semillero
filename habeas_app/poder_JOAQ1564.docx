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rPr>
          <w:b/>
        </w:rPr>
        <w:br/>
        <w:t xml:space="preserve">Señor </w:t>
        <w:br/>
        <w:t xml:space="preserve">Juez, </w:t>
        <w:br/>
        <w:br/>
        <w:t>E.</w:t>
        <w:tab/>
        <w:t>S.</w:t>
        <w:tab/>
        <w:t>D.</w:t>
      </w:r>
    </w:p>
    <w:p>
      <w:pPr>
        <w:jc w:val="right"/>
      </w:pPr>
      <w:r>
        <w:rPr>
          <w:b/>
        </w:rPr>
        <w:tab/>
        <w:br/>
        <w:br/>
        <w:t xml:space="preserve"> REFERENCIA:</w:t>
      </w:r>
      <w:r>
        <w:t xml:space="preserve"> Divorcio de </w:t>
      </w:r>
      <w:r>
        <w:rPr>
          <w:b/>
        </w:rPr>
        <w:t>CAMILO ANDRES DE LA CRUZ</w:t>
      </w:r>
      <w:r>
        <w:t xml:space="preserve"> contra</w:t>
      </w:r>
      <w:r>
        <w:rPr>
          <w:b/>
        </w:rPr>
        <w:t xml:space="preserve"> VALENTINA GORDILLO</w:t>
      </w:r>
    </w:p>
    <w:p>
      <w:pPr>
        <w:jc w:val="thaiDistribute"/>
      </w:pPr>
      <w:r>
        <w:br/>
      </w:r>
      <w:r>
        <w:rPr>
          <w:b/>
        </w:rPr>
        <w:t>CAMILO ANDRES DE LA CRUZ</w:t>
      </w:r>
      <w:r>
        <w:t>, mayor de edad, domiciliad</w:t>
      </w:r>
      <w:r>
        <w:t xml:space="preserve">a en la ciudad de Bogotá D.C., identificada con     C.C. No. 65479978 y dirección de notificación electrónica delacruz.arboleda@gmail.com, por medio del presente escrito, otorgo </w:t>
      </w:r>
      <w:r>
        <w:rPr>
          <w:b/>
        </w:rPr>
        <w:t>PODER ESPECIAL, AMPLIO Y SUFICIENTE</w:t>
      </w:r>
      <w:r>
        <w:t xml:space="preserve"> a </w:t>
      </w:r>
      <w:r>
        <w:rPr>
          <w:b/>
        </w:rPr>
        <w:t>JOAQUÍN RONDÓN</w:t>
      </w:r>
      <w:r>
        <w:t xml:space="preserve">, mayor de edad, domiciliada en Bogotá D.C., identificada con C.C. No. 52367005, miembro activo del Consultorio Jurídico de la Universidad Externado de Colombia, portadora del carné No. 1564, con dirección de notificación electrónica conjurpublico@uexternado.edu.co, con la finalidad de que en mi nombre y representación, inicie y lleve hasta su terminación el PROCESO DE ALIMENTOS contra </w:t>
      </w:r>
      <w:r>
        <w:rPr>
          <w:b/>
        </w:rPr>
        <w:t>VALENTINA GORDILLO</w:t>
      </w:r>
      <w:r>
        <w:t>, mayor de edad, domiciliado en Bogotá D.C., identificado con C.C. No. 1254698.</w:t>
        <w:br/>
        <w:t xml:space="preserve">Con dirección de notificación electrónica: valengordillo@hotmal.com. </w:t>
        <w:br/>
        <w:t xml:space="preserve">Mi apoderada queda facultada para solicitar medidas cautelares, desistir, renunciar, sustituir, recibir, transigir, asumir el presente poder y demás facultades en los términos del artículo 77 del Código General del Proceso. </w:t>
        <w:br/>
      </w:r>
    </w:p>
    <w:p>
      <w:pPr>
        <w:jc w:val="thaiDistribute"/>
      </w:pPr>
      <w:r>
        <w:t xml:space="preserve">Sírvase, Señor Juez, reconocerle personería jurídica a mi apoderada, en los términos y para los efectos del presente poder.  </w:t>
        <w:br/>
      </w:r>
    </w:p>
    <w:p>
      <w:r>
        <w:t>Del Señor Juez,</w:t>
        <w:br/>
        <w:br/>
        <w:br/>
        <w:br/>
      </w:r>
      <w:r>
        <w:rPr>
          <w:b/>
        </w:rPr>
        <w:t>CAMILO ANDRES DE LA CRUZ</w:t>
        <w:br/>
      </w:r>
      <w:r>
        <w:t>C.C. No. 65479978</w:t>
        <w:br/>
        <w:t>Acepto,</w:t>
        <w:br/>
        <w:br/>
        <w:br/>
        <w:br/>
      </w:r>
      <w:r>
        <w:rPr>
          <w:b/>
        </w:rPr>
        <w:t>JOAQUÍN RONDÓN</w:t>
        <w:br/>
      </w:r>
      <w:r>
        <w:t xml:space="preserve">C.C. No. 52367005 </w:t>
        <w:br/>
        <w:t xml:space="preserve">Carné Consultorio : 1564 </w:t>
        <w:br/>
        <w:t>Dirección de notificación electrónica: conjurpublico@uexternado.edu.co</w:t>
      </w:r>
    </w:p>
    <w:sectPr w:rsidR="00FC693F" w:rsidRPr="0006063C" w:rsidSect="00034616">
      <w:headerReference w:type="default" r:id="rId9"/>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6480000" cy="571429"/>
          <wp:docPr id="1" name="Picture 1"/>
          <wp:cNvGraphicFramePr>
            <a:graphicFrameLocks noChangeAspect="1"/>
          </wp:cNvGraphicFramePr>
          <a:graphic>
            <a:graphicData uri="http://schemas.openxmlformats.org/drawingml/2006/picture">
              <pic:pic>
                <pic:nvPicPr>
                  <pic:cNvPr id="0" name="logo2.png"/>
                  <pic:cNvPicPr/>
                </pic:nvPicPr>
                <pic:blipFill>
                  <a:blip r:embed="rId1"/>
                  <a:stretch>
                    <a:fillRect/>
                  </a:stretch>
                </pic:blipFill>
                <pic:spPr>
                  <a:xfrm>
                    <a:off x="0" y="0"/>
                    <a:ext cx="6480000" cy="57142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Narrow" w:hAnsi="Arial Narro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